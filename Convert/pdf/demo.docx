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Teste stetst Teste stetst Teste stetst Teste stetst Teste stetst </w:t>
      </w:r>
    </w:p>
    <w:sectPr w:rsidR="00FC693F" w:rsidRPr="0006063C" w:rsidSect="00034616">
      <w:pgSz w:w="11906" w:h="16838"/>
      <w:pgMar w:top="572" w:right="1440" w:bottom="1440" w:left="1136" w:header="720" w:footer="720" w:gutter="0"/>
      <w:cols w:space="720" w:num="1" w:equalWidth="0">
        <w:col w:w="9329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